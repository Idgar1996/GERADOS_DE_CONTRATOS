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Contrato Nº 1</w:t>
      </w:r>
    </w:p>
    <w:p>
      <w:r>
        <w:t>Nome do Cliente: gean</w:t>
      </w:r>
    </w:p>
    <w:p>
      <w:r>
        <w:t>CPF/CNPJ: 035.658.530-18</w:t>
      </w:r>
    </w:p>
    <w:p>
      <w:r>
        <w:t>Rua: bla, 1</w:t>
      </w:r>
    </w:p>
    <w:p>
      <w:r>
        <w:t>Numero: 1</w:t>
      </w:r>
    </w:p>
    <w:p>
      <w:r>
        <w:t>Cidade: bp - rs</w:t>
      </w:r>
    </w:p>
    <w:p>
      <w:r>
        <w:t>UF: rs</w:t>
      </w:r>
    </w:p>
    <w:p>
      <w:r>
        <w:t>CEP: 95765000</w:t>
      </w:r>
    </w:p>
    <w:p>
      <w:r>
        <w:t>Quantidade de módulos: 24</w:t>
      </w:r>
    </w:p>
    <w:p>
      <w:r>
        <w:t>Tipos de módulos: fotovoltaico</w:t>
      </w:r>
    </w:p>
    <w:p>
      <w:r>
        <w:t>Quantidade de inversores: 2</w:t>
      </w:r>
    </w:p>
    <w:p>
      <w:r>
        <w:t>Potencia dos inversores: 75</w:t>
      </w:r>
    </w:p>
    <w:p>
      <w:r>
        <w:t xml:space="preserve">UC: </w:t>
      </w:r>
    </w:p>
    <w:p>
      <w:r>
        <w:t xml:space="preserve">Concessionária de energia: </w:t>
      </w:r>
    </w:p>
    <w:p>
      <w:r>
        <w:t>Endereço da instalação: rua 2</w:t>
      </w:r>
    </w:p>
    <w:p>
      <w:r>
        <w:t>Numero da instalação: 2</w:t>
      </w:r>
    </w:p>
    <w:p>
      <w:r>
        <w:t>Bairro da instalação: centro</w:t>
      </w:r>
    </w:p>
    <w:p>
      <w:r>
        <w:t>Cidade da instalação: bo</w:t>
      </w:r>
    </w:p>
    <w:p>
      <w:r>
        <w:t>UF da instalação: 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