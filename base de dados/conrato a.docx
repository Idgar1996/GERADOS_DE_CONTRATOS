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Nº 1</w:t>
      </w:r>
    </w:p>
    <w:p>
      <w:r>
        <w:t>Nome do Cliente: cliente</w:t>
      </w:r>
    </w:p>
    <w:p>
      <w:r>
        <w:t>CPF/CNPJ: 00.000.000/0000-00</w:t>
      </w:r>
    </w:p>
    <w:p>
      <w:r>
        <w:t>Rua: a,, 1</w:t>
      </w:r>
    </w:p>
    <w:p>
      <w:r>
        <w:t>Numero: 1</w:t>
      </w:r>
    </w:p>
    <w:p>
      <w:r>
        <w:t>Cidade: b - c</w:t>
      </w:r>
    </w:p>
    <w:p>
      <w:r>
        <w:t>UF: c</w:t>
      </w:r>
    </w:p>
    <w:p>
      <w:r>
        <w:t>CEP: 999999999</w:t>
      </w:r>
    </w:p>
    <w:p>
      <w:r>
        <w:t>Quantidade de módulos: 4</w:t>
      </w:r>
    </w:p>
    <w:p>
      <w:r>
        <w:t>Tipos de módulos: a</w:t>
      </w:r>
    </w:p>
    <w:p>
      <w:r>
        <w:t>Quantidade de inversores: 1</w:t>
      </w:r>
    </w:p>
    <w:p>
      <w:r>
        <w:t>Potencia dos inversores: 1</w:t>
      </w:r>
    </w:p>
    <w:p>
      <w:r>
        <w:t>UC: 3</w:t>
      </w:r>
    </w:p>
    <w:p>
      <w:r>
        <w:t>Concessionária de energia: rge</w:t>
      </w:r>
    </w:p>
    <w:p>
      <w:r>
        <w:t>Endereço da instalação: a</w:t>
      </w:r>
    </w:p>
    <w:p>
      <w:r>
        <w:t>Numero da instalação: 1</w:t>
      </w:r>
    </w:p>
    <w:p>
      <w:r>
        <w:t>Bairro da instalação: c</w:t>
      </w:r>
    </w:p>
    <w:p>
      <w:r>
        <w:t>Cidade da instalação: c</w:t>
      </w:r>
    </w:p>
    <w:p>
      <w:r>
        <w:t>UF da instalação: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